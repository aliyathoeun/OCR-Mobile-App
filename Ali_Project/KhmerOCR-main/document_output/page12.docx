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Khmer OS Battambang" w:hAnsi="Khmer OS Battambang" w:eastAsia="Khmer OS Battambang"/>
          <w:sz w:val="24"/>
        </w:rPr>
        <w:t>- = ម្យាំងទៀត រូបរ័តនាឯងល្អដួចទេពកញ្ជា ចំរើនមិនមែនស្រលាញ់ទ្រព្យ សម្បត្តិរ័តនាឯងទេ... គឺស្រលាញ់៉រូបឆោមរ័តនាឯងតែម្តង...ហ៊ឺ! ប្រុសណា មួយដែលមិនស្រលាញ់រូបឆោមរ័តនាឯង គឺប្រុសនោះឆ្គួតតែម្តង! un! unum. រ - ស៊ុនណារីឯងច្រឡំហើយ ខ្ញុំដឹងថាមានបរុសម្នាក់ដែលមិនស្រលាញ់រួបខ្ញុំ សោះ(រឺតនាមានទីកមុខស្រងូតដោយនឹកទៅបុរសដែលមិនស្រលាញ់នាង) 4 - = រ័តនាឯងធ្លាប់ស្គាល់គេឬ? បានជាដឹងថាគេមិនស្រលាញ់»... - គឺបងប្អូនជីដូនមួយរបស់ចំរើននេះឯង។ ប៉ុន្តែខ្ញុំស្គាល់ត្រឹមតែឈ្មោះ ពុំដឹងជា មុខមាត់គេនោះយ៉ាងដូចម្តេចខេ... - យី! នរណាអ៊ីចេះ?? ខ្ធុំដូចស្តាល់បងប្អូនចំរើនខ្លះដែរ គេឈ្មោះអីទៅ?.. - គេហ្នឹង.. ឈ្មោះ «សារ៉ាក់» - សារ៉ាកំ anda! (ស៊ុនណារីផ្ទួនពាក្យ) មួយរបស់ខ្ញុំដែរណាំ...អ៊ីចឹងហើយ បងសារ៉ាក់ត្រូវជាបងប្អូនជីដូនមួយរបស់ លោកចំរើនហ្នឹង ខ្ញំទើបតែនឹកឃើញ... រ - 41 ស៊ុនណារីឯងនេះជាប្អូនជីដួនមួយរបស់សារ៉ាក់? យឺ! ខ្ញុំគ្នាននឹងសោះតែម្តង ។ បើអ៊ីចីងស៊ុនណារីឯងមិនជាប់សាច់ញាតិនឹងលោកចំរើនដែរ? - ទេ! ខ្ញុំនិងលោកចំរើនគ្មានជាប់សាច់ឈាមគ្នាមួយដំណក់ទេ ព្រោះខ្ញុំត្រូវជា ប្អូនជីដូនមួយបងសារ៉ាក់ខាងម្ដាយ ចំណែកចំរើនត្រូវជាបងជីដូនមួយរបស់ គ្រួសារខ្ញុំនិងគ្រួសារបងសារ៉ាក់នៅរាប់អានគ្នាខ្លាំងណាស់..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